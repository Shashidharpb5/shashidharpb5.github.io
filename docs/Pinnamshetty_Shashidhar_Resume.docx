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64EA4" w14:textId="77777777" w:rsidR="008A449F" w:rsidRPr="008C7E02" w:rsidRDefault="00000000">
      <w:pPr>
        <w:jc w:val="center"/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  <w:b/>
          <w:sz w:val="40"/>
        </w:rPr>
        <w:t>Pinnamshetty Shashidhar</w:t>
      </w:r>
    </w:p>
    <w:p w14:paraId="5BE3D39A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Email: 228r1a66b5@gmail.com | Phone: 8247733716</w:t>
      </w:r>
    </w:p>
    <w:p w14:paraId="4E39959C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LinkedIn &amp; GitHub: shashidharpb5</w:t>
      </w:r>
    </w:p>
    <w:p w14:paraId="122D5346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Address: CMR Engineering College, Kandlakoya, Medchal, Hyderabad - 501401</w:t>
      </w:r>
    </w:p>
    <w:p w14:paraId="6FE0507C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Current CGPA: 7.87</w:t>
      </w:r>
    </w:p>
    <w:p w14:paraId="0B7C9DC3" w14:textId="77777777" w:rsidR="008A449F" w:rsidRPr="008C7E02" w:rsidRDefault="00000000">
      <w:pPr>
        <w:rPr>
          <w:rFonts w:ascii="Times New Roman" w:hAnsi="Times New Roman" w:cs="Times New Roman"/>
          <w:u w:val="single"/>
        </w:rPr>
      </w:pPr>
      <w:r w:rsidRPr="008C7E02">
        <w:rPr>
          <w:rFonts w:ascii="Times New Roman" w:hAnsi="Times New Roman" w:cs="Times New Roman"/>
          <w:b/>
          <w:sz w:val="28"/>
          <w:u w:val="single"/>
        </w:rPr>
        <w:t>Objective</w:t>
      </w:r>
    </w:p>
    <w:p w14:paraId="46BCE6EE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Aspiring AI &amp; ML engineer with strong programming fundamentals and practical project experience. Eager to apply skills in real-world applications, contribute to innovative solutions, and grow within a technology-driven organization.</w:t>
      </w:r>
    </w:p>
    <w:p w14:paraId="57F40EED" w14:textId="77777777" w:rsidR="008A449F" w:rsidRPr="008C7E02" w:rsidRDefault="00000000">
      <w:pPr>
        <w:rPr>
          <w:rFonts w:ascii="Times New Roman" w:hAnsi="Times New Roman" w:cs="Times New Roman"/>
          <w:u w:val="single"/>
        </w:rPr>
      </w:pPr>
      <w:r w:rsidRPr="008C7E02">
        <w:rPr>
          <w:rFonts w:ascii="Times New Roman" w:hAnsi="Times New Roman" w:cs="Times New Roman"/>
          <w:b/>
          <w:sz w:val="28"/>
          <w:u w:val="single"/>
        </w:rPr>
        <w:t>Education</w:t>
      </w:r>
    </w:p>
    <w:p w14:paraId="48ED8B77" w14:textId="458989B4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Bachelor of Technology (</w:t>
      </w:r>
      <w:proofErr w:type="gramStart"/>
      <w:r w:rsidRPr="008C7E02">
        <w:rPr>
          <w:rFonts w:ascii="Times New Roman" w:hAnsi="Times New Roman" w:cs="Times New Roman"/>
        </w:rPr>
        <w:t>B.Tech</w:t>
      </w:r>
      <w:proofErr w:type="gramEnd"/>
      <w:r w:rsidRPr="008C7E02">
        <w:rPr>
          <w:rFonts w:ascii="Times New Roman" w:hAnsi="Times New Roman" w:cs="Times New Roman"/>
        </w:rPr>
        <w:t>) in AI &amp; ML</w:t>
      </w:r>
      <w:r w:rsidRPr="008C7E02">
        <w:rPr>
          <w:rFonts w:ascii="Times New Roman" w:hAnsi="Times New Roman" w:cs="Times New Roman"/>
        </w:rPr>
        <w:br/>
        <w:t>CMR Engineering College, Kandlakoya, Medchal, Hyderabad – 501401</w:t>
      </w:r>
      <w:r w:rsidRPr="008C7E02">
        <w:rPr>
          <w:rFonts w:ascii="Times New Roman" w:hAnsi="Times New Roman" w:cs="Times New Roman"/>
        </w:rPr>
        <w:br/>
        <w:t>2022 – 2026</w:t>
      </w:r>
      <w:r w:rsidRPr="008C7E02">
        <w:rPr>
          <w:rFonts w:ascii="Times New Roman" w:hAnsi="Times New Roman" w:cs="Times New Roman"/>
        </w:rPr>
        <w:br/>
        <w:t>CGPA: 7.87</w:t>
      </w:r>
    </w:p>
    <w:p w14:paraId="5C0C2740" w14:textId="7F8251D0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Intermediate (Class 12th)</w:t>
      </w:r>
      <w:r w:rsidRPr="008C7E02">
        <w:rPr>
          <w:rFonts w:ascii="Times New Roman" w:hAnsi="Times New Roman" w:cs="Times New Roman"/>
        </w:rPr>
        <w:br/>
        <w:t>Sri Chaitanya Junior College, Jagtial, Telangana – 505327</w:t>
      </w:r>
      <w:r w:rsidRPr="008C7E02">
        <w:rPr>
          <w:rFonts w:ascii="Times New Roman" w:hAnsi="Times New Roman" w:cs="Times New Roman"/>
        </w:rPr>
        <w:br/>
        <w:t>2020 – 2022</w:t>
      </w:r>
      <w:r w:rsidRPr="008C7E02">
        <w:rPr>
          <w:rFonts w:ascii="Times New Roman" w:hAnsi="Times New Roman" w:cs="Times New Roman"/>
        </w:rPr>
        <w:br/>
        <w:t>Marks: 766 / 1000</w:t>
      </w:r>
    </w:p>
    <w:p w14:paraId="594AA5FA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Secondary School Certificate (SSC)</w:t>
      </w:r>
      <w:r w:rsidRPr="008C7E02">
        <w:rPr>
          <w:rFonts w:ascii="Times New Roman" w:hAnsi="Times New Roman" w:cs="Times New Roman"/>
        </w:rPr>
        <w:br/>
        <w:t>Mt. Carmel High School, Dharur, Jagtial, Telangana – 505327</w:t>
      </w:r>
      <w:r w:rsidRPr="008C7E02">
        <w:rPr>
          <w:rFonts w:ascii="Times New Roman" w:hAnsi="Times New Roman" w:cs="Times New Roman"/>
        </w:rPr>
        <w:br/>
        <w:t>CGPA: 10 / 10</w:t>
      </w:r>
      <w:r w:rsidRPr="008C7E02">
        <w:rPr>
          <w:rFonts w:ascii="Times New Roman" w:hAnsi="Times New Roman" w:cs="Times New Roman"/>
        </w:rPr>
        <w:br/>
      </w:r>
    </w:p>
    <w:p w14:paraId="1FCE5EF5" w14:textId="77777777" w:rsidR="008A449F" w:rsidRPr="008C7E02" w:rsidRDefault="00000000">
      <w:pPr>
        <w:rPr>
          <w:rFonts w:ascii="Times New Roman" w:hAnsi="Times New Roman" w:cs="Times New Roman"/>
          <w:u w:val="single"/>
        </w:rPr>
      </w:pPr>
      <w:r w:rsidRPr="008C7E02">
        <w:rPr>
          <w:rFonts w:ascii="Times New Roman" w:hAnsi="Times New Roman" w:cs="Times New Roman"/>
          <w:b/>
          <w:sz w:val="28"/>
          <w:u w:val="single"/>
        </w:rPr>
        <w:t>Skills</w:t>
      </w:r>
    </w:p>
    <w:p w14:paraId="4B1DAF80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Programming Languages: Python, Java, C, C++</w:t>
      </w:r>
    </w:p>
    <w:p w14:paraId="4CE29AD0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Databases: MySQL, DBMS, SQLite</w:t>
      </w:r>
    </w:p>
    <w:p w14:paraId="2C5A0B2F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Tools &amp; Libraries: Scikit-learn, Tkinter, Matplotlib, Seaborn</w:t>
      </w:r>
    </w:p>
    <w:p w14:paraId="3C5EF952" w14:textId="77777777" w:rsidR="005B278E" w:rsidRPr="008C7E02" w:rsidRDefault="005B278E">
      <w:pPr>
        <w:rPr>
          <w:rFonts w:ascii="Times New Roman" w:hAnsi="Times New Roman" w:cs="Times New Roman"/>
          <w:b/>
          <w:sz w:val="28"/>
        </w:rPr>
      </w:pPr>
    </w:p>
    <w:p w14:paraId="3BCCA036" w14:textId="77777777" w:rsidR="008C7E02" w:rsidRDefault="008C7E02">
      <w:pPr>
        <w:rPr>
          <w:rFonts w:ascii="Times New Roman" w:hAnsi="Times New Roman" w:cs="Times New Roman"/>
          <w:b/>
          <w:sz w:val="28"/>
        </w:rPr>
      </w:pPr>
    </w:p>
    <w:p w14:paraId="3D9ECE7C" w14:textId="77777777" w:rsidR="008C7E02" w:rsidRDefault="008C7E02">
      <w:pPr>
        <w:rPr>
          <w:rFonts w:ascii="Times New Roman" w:hAnsi="Times New Roman" w:cs="Times New Roman"/>
          <w:b/>
          <w:sz w:val="28"/>
          <w:u w:val="single"/>
        </w:rPr>
      </w:pPr>
    </w:p>
    <w:p w14:paraId="70E82297" w14:textId="4874A305" w:rsidR="008C7E02" w:rsidRPr="008C7E02" w:rsidRDefault="00000000">
      <w:pPr>
        <w:rPr>
          <w:rFonts w:ascii="Times New Roman" w:hAnsi="Times New Roman" w:cs="Times New Roman"/>
          <w:b/>
          <w:sz w:val="28"/>
          <w:u w:val="single"/>
        </w:rPr>
      </w:pPr>
      <w:r w:rsidRPr="008C7E02">
        <w:rPr>
          <w:rFonts w:ascii="Times New Roman" w:hAnsi="Times New Roman" w:cs="Times New Roman"/>
          <w:b/>
          <w:sz w:val="28"/>
          <w:u w:val="single"/>
        </w:rPr>
        <w:lastRenderedPageBreak/>
        <w:t>Projects</w:t>
      </w:r>
    </w:p>
    <w:p w14:paraId="5B5495A1" w14:textId="1483F1EB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1. Personal Expense Tracker</w:t>
      </w:r>
      <w:r w:rsidRPr="008C7E02">
        <w:rPr>
          <w:rFonts w:ascii="Times New Roman" w:hAnsi="Times New Roman" w:cs="Times New Roman"/>
        </w:rPr>
        <w:br/>
        <w:t>Technologies: Python, Tkinter, SQLite, Matplotlib, Seaborn</w:t>
      </w:r>
      <w:r w:rsidRPr="008C7E02">
        <w:rPr>
          <w:rFonts w:ascii="Times New Roman" w:hAnsi="Times New Roman" w:cs="Times New Roman"/>
        </w:rPr>
        <w:br/>
        <w:t>An application to monitor expenses and generate insightful visual reports for better financial planning.</w:t>
      </w:r>
    </w:p>
    <w:p w14:paraId="56FD1EB3" w14:textId="24E48FFA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2. Automatic Plant Watering System</w:t>
      </w:r>
      <w:r w:rsidRPr="008C7E02">
        <w:rPr>
          <w:rFonts w:ascii="Times New Roman" w:hAnsi="Times New Roman" w:cs="Times New Roman"/>
        </w:rPr>
        <w:br/>
        <w:t>Technologies: Python, Sensors, Embedded Logic</w:t>
      </w:r>
      <w:r w:rsidRPr="008C7E02">
        <w:rPr>
          <w:rFonts w:ascii="Times New Roman" w:hAnsi="Times New Roman" w:cs="Times New Roman"/>
        </w:rPr>
        <w:br/>
        <w:t>Developed an automated system for watering plants based on soil moisture, promoting efficient water use.</w:t>
      </w:r>
    </w:p>
    <w:p w14:paraId="478F915E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3. Malicious URL Detection using Machine Learning</w:t>
      </w:r>
      <w:r w:rsidRPr="008C7E02">
        <w:rPr>
          <w:rFonts w:ascii="Times New Roman" w:hAnsi="Times New Roman" w:cs="Times New Roman"/>
        </w:rPr>
        <w:br/>
        <w:t>Technologies: Python, Scikit-learn, NLP</w:t>
      </w:r>
      <w:r w:rsidRPr="008C7E02">
        <w:rPr>
          <w:rFonts w:ascii="Times New Roman" w:hAnsi="Times New Roman" w:cs="Times New Roman"/>
        </w:rPr>
        <w:br/>
        <w:t>Created ML models to classify URLs as malicious or safe, helping improve cybersecurity.</w:t>
      </w:r>
      <w:r w:rsidRPr="008C7E02">
        <w:rPr>
          <w:rFonts w:ascii="Times New Roman" w:hAnsi="Times New Roman" w:cs="Times New Roman"/>
        </w:rPr>
        <w:br/>
      </w:r>
    </w:p>
    <w:p w14:paraId="69C8A2E8" w14:textId="77777777" w:rsidR="008A449F" w:rsidRPr="008C7E02" w:rsidRDefault="00000000">
      <w:pPr>
        <w:rPr>
          <w:rFonts w:ascii="Times New Roman" w:hAnsi="Times New Roman" w:cs="Times New Roman"/>
          <w:u w:val="single"/>
        </w:rPr>
      </w:pPr>
      <w:r w:rsidRPr="008C7E02">
        <w:rPr>
          <w:rFonts w:ascii="Times New Roman" w:hAnsi="Times New Roman" w:cs="Times New Roman"/>
          <w:b/>
          <w:sz w:val="28"/>
          <w:u w:val="single"/>
        </w:rPr>
        <w:t>Certifications</w:t>
      </w:r>
    </w:p>
    <w:p w14:paraId="511E7D5D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Automated Machine Learning for Beginners — Udemy</w:t>
      </w:r>
    </w:p>
    <w:p w14:paraId="19BC45E2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Employability Skills – JobReady — Wadhwani Foundation</w:t>
      </w:r>
    </w:p>
    <w:p w14:paraId="66D1B48F" w14:textId="77777777" w:rsidR="008A449F" w:rsidRPr="008C7E02" w:rsidRDefault="00000000">
      <w:pPr>
        <w:rPr>
          <w:rFonts w:ascii="Times New Roman" w:hAnsi="Times New Roman" w:cs="Times New Roman"/>
        </w:rPr>
      </w:pPr>
      <w:r w:rsidRPr="008C7E02">
        <w:rPr>
          <w:rFonts w:ascii="Times New Roman" w:hAnsi="Times New Roman" w:cs="Times New Roman"/>
        </w:rPr>
        <w:t>NPTEL Certificate (AI &amp; ML related course) — Scored ~60%</w:t>
      </w:r>
    </w:p>
    <w:p w14:paraId="1D2D7E16" w14:textId="243EF79E" w:rsidR="008A449F" w:rsidRPr="008C7E02" w:rsidRDefault="00000000">
      <w:pPr>
        <w:rPr>
          <w:rFonts w:ascii="Times New Roman" w:hAnsi="Times New Roman" w:cs="Times New Roman"/>
          <w:u w:val="single"/>
        </w:rPr>
      </w:pPr>
      <w:r w:rsidRPr="008C7E02">
        <w:rPr>
          <w:rFonts w:ascii="Times New Roman" w:hAnsi="Times New Roman" w:cs="Times New Roman"/>
          <w:b/>
          <w:sz w:val="28"/>
          <w:u w:val="single"/>
        </w:rPr>
        <w:t>Interests</w:t>
      </w:r>
    </w:p>
    <w:p w14:paraId="400A7ECF" w14:textId="68476C82" w:rsidR="008C7E02" w:rsidRPr="008C7E02" w:rsidRDefault="008C7E02" w:rsidP="008C7E02">
      <w:pPr>
        <w:rPr>
          <w:rFonts w:ascii="Times New Roman" w:hAnsi="Times New Roman" w:cs="Times New Roman"/>
          <w:lang w:val="en-IN"/>
        </w:rPr>
      </w:pPr>
      <w:r w:rsidRPr="008C7E02">
        <w:rPr>
          <w:rFonts w:ascii="Times New Roman" w:hAnsi="Times New Roman" w:cs="Times New Roman"/>
          <w:lang w:val="en-IN"/>
        </w:rPr>
        <w:t>•</w:t>
      </w:r>
      <w:r w:rsidRPr="008C7E02">
        <w:rPr>
          <w:rFonts w:ascii="Times New Roman" w:hAnsi="Times New Roman" w:cs="Times New Roman"/>
          <w:lang w:val="en-IN"/>
        </w:rPr>
        <w:t xml:space="preserve">  </w:t>
      </w:r>
      <w:r w:rsidRPr="008C7E02">
        <w:rPr>
          <w:rFonts w:ascii="Times New Roman" w:hAnsi="Times New Roman" w:cs="Times New Roman"/>
          <w:lang w:val="en-IN"/>
        </w:rPr>
        <w:t>Generative AI</w:t>
      </w:r>
    </w:p>
    <w:p w14:paraId="6DAF8F28" w14:textId="2D11B034" w:rsidR="008C7E02" w:rsidRPr="008C7E02" w:rsidRDefault="008C7E02" w:rsidP="008C7E02">
      <w:pPr>
        <w:rPr>
          <w:rFonts w:ascii="Times New Roman" w:hAnsi="Times New Roman" w:cs="Times New Roman"/>
          <w:lang w:val="en-IN"/>
        </w:rPr>
      </w:pPr>
      <w:r w:rsidRPr="008C7E02">
        <w:rPr>
          <w:rFonts w:ascii="Times New Roman" w:hAnsi="Times New Roman" w:cs="Times New Roman"/>
          <w:lang w:val="en-IN"/>
        </w:rPr>
        <w:t>•</w:t>
      </w:r>
      <w:r w:rsidRPr="008C7E02">
        <w:rPr>
          <w:rFonts w:ascii="Times New Roman" w:hAnsi="Times New Roman" w:cs="Times New Roman"/>
          <w:lang w:val="en-IN"/>
        </w:rPr>
        <w:t xml:space="preserve">  </w:t>
      </w:r>
      <w:r w:rsidRPr="008C7E02">
        <w:rPr>
          <w:rFonts w:ascii="Times New Roman" w:hAnsi="Times New Roman" w:cs="Times New Roman"/>
          <w:lang w:val="en-IN"/>
        </w:rPr>
        <w:t>Machine Learning Research</w:t>
      </w:r>
    </w:p>
    <w:p w14:paraId="0313E812" w14:textId="126C8F96" w:rsidR="008C7E02" w:rsidRPr="008C7E02" w:rsidRDefault="008C7E02" w:rsidP="008C7E02">
      <w:pPr>
        <w:rPr>
          <w:rFonts w:ascii="Times New Roman" w:hAnsi="Times New Roman" w:cs="Times New Roman"/>
          <w:lang w:val="en-IN"/>
        </w:rPr>
      </w:pPr>
      <w:r w:rsidRPr="008C7E02">
        <w:rPr>
          <w:rFonts w:ascii="Times New Roman" w:hAnsi="Times New Roman" w:cs="Times New Roman"/>
          <w:lang w:val="en-IN"/>
        </w:rPr>
        <w:t>•</w:t>
      </w:r>
      <w:r w:rsidRPr="008C7E02">
        <w:rPr>
          <w:rFonts w:ascii="Times New Roman" w:hAnsi="Times New Roman" w:cs="Times New Roman"/>
          <w:lang w:val="en-IN"/>
        </w:rPr>
        <w:t xml:space="preserve">  </w:t>
      </w:r>
      <w:r w:rsidRPr="008C7E02">
        <w:rPr>
          <w:rFonts w:ascii="Times New Roman" w:hAnsi="Times New Roman" w:cs="Times New Roman"/>
          <w:lang w:val="en-IN"/>
        </w:rPr>
        <w:t>Personal Finance &amp; Automation</w:t>
      </w:r>
    </w:p>
    <w:p w14:paraId="1B5B906D" w14:textId="5B6784CF" w:rsidR="008C7E02" w:rsidRPr="008C7E02" w:rsidRDefault="008C7E02" w:rsidP="008C7E02">
      <w:pPr>
        <w:rPr>
          <w:rFonts w:ascii="Times New Roman" w:hAnsi="Times New Roman" w:cs="Times New Roman"/>
          <w:lang w:val="en-IN"/>
        </w:rPr>
      </w:pPr>
      <w:r w:rsidRPr="008C7E02">
        <w:rPr>
          <w:rFonts w:ascii="Times New Roman" w:hAnsi="Times New Roman" w:cs="Times New Roman"/>
          <w:lang w:val="en-IN"/>
        </w:rPr>
        <w:t>•</w:t>
      </w:r>
      <w:r w:rsidRPr="008C7E02">
        <w:rPr>
          <w:rFonts w:ascii="Times New Roman" w:hAnsi="Times New Roman" w:cs="Times New Roman"/>
          <w:lang w:val="en-IN"/>
        </w:rPr>
        <w:t xml:space="preserve">  </w:t>
      </w:r>
      <w:r w:rsidRPr="008C7E02">
        <w:rPr>
          <w:rFonts w:ascii="Times New Roman" w:hAnsi="Times New Roman" w:cs="Times New Roman"/>
          <w:lang w:val="en-IN"/>
        </w:rPr>
        <w:t>Human-</w:t>
      </w:r>
      <w:proofErr w:type="spellStart"/>
      <w:r w:rsidRPr="008C7E02">
        <w:rPr>
          <w:rFonts w:ascii="Times New Roman" w:hAnsi="Times New Roman" w:cs="Times New Roman"/>
          <w:lang w:val="en-IN"/>
        </w:rPr>
        <w:t>Centered</w:t>
      </w:r>
      <w:proofErr w:type="spellEnd"/>
      <w:r w:rsidRPr="008C7E02">
        <w:rPr>
          <w:rFonts w:ascii="Times New Roman" w:hAnsi="Times New Roman" w:cs="Times New Roman"/>
          <w:lang w:val="en-IN"/>
        </w:rPr>
        <w:t xml:space="preserve"> AI Applications</w:t>
      </w:r>
    </w:p>
    <w:sectPr w:rsidR="008C7E02" w:rsidRPr="008C7E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177191">
    <w:abstractNumId w:val="8"/>
  </w:num>
  <w:num w:numId="2" w16cid:durableId="876042782">
    <w:abstractNumId w:val="6"/>
  </w:num>
  <w:num w:numId="3" w16cid:durableId="1111432717">
    <w:abstractNumId w:val="5"/>
  </w:num>
  <w:num w:numId="4" w16cid:durableId="20060788">
    <w:abstractNumId w:val="4"/>
  </w:num>
  <w:num w:numId="5" w16cid:durableId="1216238753">
    <w:abstractNumId w:val="7"/>
  </w:num>
  <w:num w:numId="6" w16cid:durableId="1960185787">
    <w:abstractNumId w:val="3"/>
  </w:num>
  <w:num w:numId="7" w16cid:durableId="1174877690">
    <w:abstractNumId w:val="2"/>
  </w:num>
  <w:num w:numId="8" w16cid:durableId="1077556520">
    <w:abstractNumId w:val="1"/>
  </w:num>
  <w:num w:numId="9" w16cid:durableId="96130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78E"/>
    <w:rsid w:val="008A449F"/>
    <w:rsid w:val="008C7E02"/>
    <w:rsid w:val="009434E4"/>
    <w:rsid w:val="00AA1D8D"/>
    <w:rsid w:val="00B47730"/>
    <w:rsid w:val="00C829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04D2A"/>
  <w14:defaultImageDpi w14:val="300"/>
  <w15:docId w15:val="{C844CD42-1426-44BD-A460-BA8A7868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Shashidhar Pinnamshetty</cp:lastModifiedBy>
  <cp:revision>3</cp:revision>
  <dcterms:created xsi:type="dcterms:W3CDTF">2013-12-23T23:15:00Z</dcterms:created>
  <dcterms:modified xsi:type="dcterms:W3CDTF">2025-05-23T15:28:00Z</dcterms:modified>
  <cp:category/>
</cp:coreProperties>
</file>